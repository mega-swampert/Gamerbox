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Personas do Projeto</w:t>
      </w:r>
    </w:p>
    <w:p>
      <w:pPr>
        <w:pStyle w:val="Heading2"/>
      </w:pPr>
      <w:r>
        <w:t>Marcos Silva</w:t>
      </w:r>
    </w:p>
    <w:p>
      <w:r>
        <w:t>Idade: 25</w:t>
      </w:r>
    </w:p>
    <w:p>
      <w:r>
        <w:t>Estado civil: Solteiro</w:t>
      </w:r>
    </w:p>
    <w:p>
      <w:r>
        <w:t>Ocupação: Assistente administrativo em escritório</w:t>
      </w:r>
    </w:p>
    <w:p>
      <w:r>
        <w:t>Perfil: Marcos é apaixonado por jogos competitivos como League of Legends, Valorant e Rainbow Six. Também gosta de jogos single player desafiadores, como os da série Souls. Tem perfil competitivo e completionista: busca conquistar troféus e platinar jogos sempre que possível.</w:t>
      </w:r>
    </w:p>
    <w:p>
      <w:r>
        <w:t>Objetivos e motivações:</w:t>
      </w:r>
    </w:p>
    <w:p>
      <w:pPr>
        <w:pStyle w:val="ListBullet"/>
      </w:pPr>
      <w:r>
        <w:t>- Acompanhar desempenho e progresso.</w:t>
      </w:r>
    </w:p>
    <w:p>
      <w:pPr>
        <w:pStyle w:val="ListBullet"/>
      </w:pPr>
      <w:r>
        <w:t>- Comparar conquistas com amigos.</w:t>
      </w:r>
    </w:p>
    <w:p>
      <w:pPr>
        <w:pStyle w:val="ListBullet"/>
      </w:pPr>
      <w:r>
        <w:t>- Descobrir novos jogos desafiadores.</w:t>
      </w:r>
    </w:p>
    <w:p>
      <w:pPr>
        <w:pStyle w:val="ListBullet"/>
      </w:pPr>
      <w:r>
        <w:t>- Registrar e organizar jogos jogados e pendentes.</w:t>
      </w:r>
    </w:p>
    <w:p>
      <w:pPr>
        <w:pStyle w:val="ListBullet"/>
      </w:pPr>
      <w:r>
        <w:t>- Reconhecimento dentro da comunidade gamer.</w:t>
      </w:r>
    </w:p>
    <w:p>
      <w:r>
        <w:t>Dores / Frustrações:</w:t>
      </w:r>
    </w:p>
    <w:p>
      <w:pPr>
        <w:pStyle w:val="ListBullet"/>
      </w:pPr>
      <w:r>
        <w:t>- Falta de uma plataforma centralizada para acompanhar conquistas.</w:t>
      </w:r>
    </w:p>
    <w:p>
      <w:pPr>
        <w:pStyle w:val="ListBullet"/>
      </w:pPr>
      <w:r>
        <w:t>- Dificuldade em organizar backlog de jogos.</w:t>
      </w:r>
    </w:p>
    <w:p>
      <w:pPr>
        <w:pStyle w:val="ListBullet"/>
      </w:pPr>
      <w:r>
        <w:t>- Redes sociais genéricas não valorizam conquistas.</w:t>
      </w:r>
    </w:p>
    <w:p>
      <w:pPr>
        <w:pStyle w:val="ListBullet"/>
      </w:pPr>
      <w:r>
        <w:t>- Sites focam apenas em reviews, não em progresso pessoal.</w:t>
      </w:r>
    </w:p>
    <w:p>
      <w:r>
        <w:t>Comportamento digital:</w:t>
      </w:r>
    </w:p>
    <w:p>
      <w:pPr>
        <w:pStyle w:val="ListBullet"/>
      </w:pPr>
      <w:r>
        <w:t>- Usa Discord diariamente.</w:t>
      </w:r>
    </w:p>
    <w:p>
      <w:pPr>
        <w:pStyle w:val="ListBullet"/>
      </w:pPr>
      <w:r>
        <w:t>- Assiste YouTube e Twitch.</w:t>
      </w:r>
    </w:p>
    <w:p>
      <w:pPr>
        <w:pStyle w:val="ListBullet"/>
      </w:pPr>
      <w:r>
        <w:t>- Participa de fóruns como Reddit.</w:t>
      </w:r>
    </w:p>
    <w:p>
      <w:pPr>
        <w:pStyle w:val="ListBullet"/>
      </w:pPr>
      <w:r>
        <w:t>- Compartilha conquistas em stories, mas sente falta de uma rede exclusiva.</w:t>
      </w:r>
    </w:p>
    <w:p>
      <w:r>
        <w:t>Frase que a define: "Gosto de competir, mas também de provar para mim mesmo que consigo platinar até os jogos mais difíceis."</w:t>
      </w:r>
    </w:p>
    <w:p>
      <w:r>
        <w:br w:type="page"/>
      </w:r>
    </w:p>
    <w:p>
      <w:pPr>
        <w:pStyle w:val="Heading2"/>
      </w:pPr>
      <w:r>
        <w:t>Ana Oliveira</w:t>
      </w:r>
    </w:p>
    <w:p>
      <w:r>
        <w:t>Idade: 29</w:t>
      </w:r>
    </w:p>
    <w:p>
      <w:r>
        <w:t>Estado civil: Namora</w:t>
      </w:r>
    </w:p>
    <w:p>
      <w:r>
        <w:t>Ocupação: Analista de RH em multinacional</w:t>
      </w:r>
    </w:p>
    <w:p>
      <w:r>
        <w:t>Perfil: Ana prefere jogos tranquilos e relaxantes, como Stardew Valley e Sun Haven. Apesar de ter pouco tempo, gosta de manter sua biblioteca da Steam organizada e utiliza ferramentas de controle de tempo para acompanhar o que já jogou.</w:t>
      </w:r>
    </w:p>
    <w:p>
      <w:r>
        <w:t>Objetivos e motivações:</w:t>
      </w:r>
    </w:p>
    <w:p>
      <w:pPr>
        <w:pStyle w:val="ListBullet"/>
      </w:pPr>
      <w:r>
        <w:t>- Organizar sua biblioteca de jogos.</w:t>
      </w:r>
    </w:p>
    <w:p>
      <w:pPr>
        <w:pStyle w:val="ListBullet"/>
      </w:pPr>
      <w:r>
        <w:t>- Encontrar recomendações de cozy games.</w:t>
      </w:r>
    </w:p>
    <w:p>
      <w:pPr>
        <w:pStyle w:val="ListBullet"/>
      </w:pPr>
      <w:r>
        <w:t>- Registrar experiências de forma rápida.</w:t>
      </w:r>
    </w:p>
    <w:p>
      <w:pPr>
        <w:pStyle w:val="ListBullet"/>
      </w:pPr>
      <w:r>
        <w:t>- Aproveitar o pouco tempo de jogo.</w:t>
      </w:r>
    </w:p>
    <w:p>
      <w:r>
        <w:t>Dores / Frustrações:</w:t>
      </w:r>
    </w:p>
    <w:p>
      <w:pPr>
        <w:pStyle w:val="ListBullet"/>
      </w:pPr>
      <w:r>
        <w:t>- Pouco tempo para atualizar listas.</w:t>
      </w:r>
    </w:p>
    <w:p>
      <w:pPr>
        <w:pStyle w:val="ListBullet"/>
      </w:pPr>
      <w:r>
        <w:t>- Biblioteca extensa, difícil de gerenciar.</w:t>
      </w:r>
    </w:p>
    <w:p>
      <w:pPr>
        <w:pStyle w:val="ListBullet"/>
      </w:pPr>
      <w:r>
        <w:t>- Recomendações muitas vezes não são relevantes.</w:t>
      </w:r>
    </w:p>
    <w:p>
      <w:pPr>
        <w:pStyle w:val="ListBullet"/>
      </w:pPr>
      <w:r>
        <w:t>- Sites de games geralmente voltados para perfis competitivos.</w:t>
      </w:r>
    </w:p>
    <w:p>
      <w:r>
        <w:t>Comportamento digital:</w:t>
      </w:r>
    </w:p>
    <w:p>
      <w:pPr>
        <w:pStyle w:val="ListBullet"/>
      </w:pPr>
      <w:r>
        <w:t>- Usa Steam quase diariamente.</w:t>
      </w:r>
    </w:p>
    <w:p>
      <w:pPr>
        <w:pStyle w:val="ListBullet"/>
      </w:pPr>
      <w:r>
        <w:t>- Participa de fóruns e grupos sobre cozy games.</w:t>
      </w:r>
    </w:p>
    <w:p>
      <w:pPr>
        <w:pStyle w:val="ListBullet"/>
      </w:pPr>
      <w:r>
        <w:t>- Prefere apps/sites simples e intuitivos.</w:t>
      </w:r>
    </w:p>
    <w:p>
      <w:pPr>
        <w:pStyle w:val="ListBullet"/>
      </w:pPr>
      <w:r>
        <w:t>- Consulta listas de outros jogadores para inspiração.</w:t>
      </w:r>
    </w:p>
    <w:p>
      <w:r>
        <w:t>Frase que a define: "Quero relaxar depois do trabalho, mas também gosto de ver meu progresso sem complicação."</w:t>
      </w:r>
    </w:p>
    <w:p>
      <w:r>
        <w:br w:type="page"/>
      </w:r>
    </w:p>
    <w:p>
      <w:pPr>
        <w:pStyle w:val="Heading2"/>
      </w:pPr>
      <w:r>
        <w:t>Vitor Santos</w:t>
      </w:r>
    </w:p>
    <w:p>
      <w:r>
        <w:t>Idade: 22</w:t>
      </w:r>
    </w:p>
    <w:p>
      <w:r>
        <w:t>Estado civil: Solteiro</w:t>
      </w:r>
    </w:p>
    <w:p>
      <w:r>
        <w:t>Ocupação: Estudante universitário</w:t>
      </w:r>
    </w:p>
    <w:p>
      <w:r>
        <w:t>Perfil: Vitor joga prioritariamente single player de diversos gêneros. Seu hobby é escrever críticas e análises, compartilhando comentários detalhados em lojas como Steam e Epic Games. Vê os jogos como arte e gosta de discutir mecânicas, narrativas e design.</w:t>
      </w:r>
    </w:p>
    <w:p>
      <w:r>
        <w:t>Objetivos e motivações:</w:t>
      </w:r>
    </w:p>
    <w:p>
      <w:pPr>
        <w:pStyle w:val="ListBullet"/>
      </w:pPr>
      <w:r>
        <w:t>- Escrever e compartilhar análises.</w:t>
      </w:r>
    </w:p>
    <w:p>
      <w:pPr>
        <w:pStyle w:val="ListBullet"/>
      </w:pPr>
      <w:r>
        <w:t>- Trocar opiniões com outros jogadores.</w:t>
      </w:r>
    </w:p>
    <w:p>
      <w:pPr>
        <w:pStyle w:val="ListBullet"/>
      </w:pPr>
      <w:r>
        <w:t>- Catalogar títulos e impressões.</w:t>
      </w:r>
    </w:p>
    <w:p>
      <w:pPr>
        <w:pStyle w:val="ListBullet"/>
      </w:pPr>
      <w:r>
        <w:t>- Construir uma biblioteca crítica pessoal.</w:t>
      </w:r>
    </w:p>
    <w:p>
      <w:pPr>
        <w:pStyle w:val="ListBullet"/>
      </w:pPr>
      <w:r>
        <w:t>- Ganhar reconhecimento como crítico de jogos.</w:t>
      </w:r>
    </w:p>
    <w:p>
      <w:r>
        <w:t>Dores / Frustrações:</w:t>
      </w:r>
    </w:p>
    <w:p>
      <w:pPr>
        <w:pStyle w:val="ListBullet"/>
      </w:pPr>
      <w:r>
        <w:t>- Comentários em lojas digitais têm pouco alcance.</w:t>
      </w:r>
    </w:p>
    <w:p>
      <w:pPr>
        <w:pStyle w:val="ListBullet"/>
      </w:pPr>
      <w:r>
        <w:t>- Plataformas de games priorizam notas numéricas.</w:t>
      </w:r>
    </w:p>
    <w:p>
      <w:pPr>
        <w:pStyle w:val="ListBullet"/>
      </w:pPr>
      <w:r>
        <w:t>- Dificuldade em encontrar comunidades críticas sérias.</w:t>
      </w:r>
    </w:p>
    <w:p>
      <w:r>
        <w:t>Comportamento digital:</w:t>
      </w:r>
    </w:p>
    <w:p>
      <w:pPr>
        <w:pStyle w:val="ListBullet"/>
      </w:pPr>
      <w:r>
        <w:t>- Publica e lê reviews na Steam/Epic.</w:t>
      </w:r>
    </w:p>
    <w:p>
      <w:pPr>
        <w:pStyle w:val="ListBullet"/>
      </w:pPr>
      <w:r>
        <w:t>- Ativo em fóruns e segue canais críticos no YouTube.</w:t>
      </w:r>
    </w:p>
    <w:p>
      <w:pPr>
        <w:pStyle w:val="ListBullet"/>
      </w:pPr>
      <w:r>
        <w:t>- Usa Twitter/X para interagir sobre jogos.</w:t>
      </w:r>
    </w:p>
    <w:p>
      <w:pPr>
        <w:pStyle w:val="ListBullet"/>
      </w:pPr>
      <w:r>
        <w:t>- Valoriza ferramentas para escrever e organizar análises.</w:t>
      </w:r>
    </w:p>
    <w:p>
      <w:r>
        <w:t>Frase que a define: "Cada jogo é uma experiência única — gosto de analisar, criticar e compartilhar."</w:t>
      </w:r>
    </w:p>
    <w:p>
      <w:r>
        <w:br w:type="page"/>
      </w:r>
    </w:p>
    <w:p>
      <w:pPr>
        <w:pStyle w:val="Heading2"/>
      </w:pPr>
      <w:r>
        <w:t>Moonkitty (Luísa Andrade)</w:t>
      </w:r>
    </w:p>
    <w:p>
      <w:r>
        <w:t>Idade: 19</w:t>
      </w:r>
    </w:p>
    <w:p>
      <w:r>
        <w:t>Estado civil: Solteira</w:t>
      </w:r>
    </w:p>
    <w:p>
      <w:r>
        <w:t>Ocupação: Streamer iniciante</w:t>
      </w:r>
    </w:p>
    <w:p>
      <w:r>
        <w:t>Perfil: Conhecida online como Moonkitty, transmite principalmente Valorant, mas busca sempre novos jogos em alta para trazer às lives. Quer crescer como streamer e gerar engajamento com seu público.</w:t>
      </w:r>
    </w:p>
    <w:p>
      <w:r>
        <w:t>Objetivos e motivações:</w:t>
      </w:r>
    </w:p>
    <w:p>
      <w:pPr>
        <w:pStyle w:val="ListBullet"/>
      </w:pPr>
      <w:r>
        <w:t>- Descobrir rapidamente jogos em alta.</w:t>
      </w:r>
    </w:p>
    <w:p>
      <w:pPr>
        <w:pStyle w:val="ListBullet"/>
      </w:pPr>
      <w:r>
        <w:t>- Engajar sua comunidade com conteúdo variado.</w:t>
      </w:r>
    </w:p>
    <w:p>
      <w:pPr>
        <w:pStyle w:val="ListBullet"/>
      </w:pPr>
      <w:r>
        <w:t>- Mostrar catálogo de jogos e opiniões.</w:t>
      </w:r>
    </w:p>
    <w:p>
      <w:pPr>
        <w:pStyle w:val="ListBullet"/>
      </w:pPr>
      <w:r>
        <w:t>- Ampliar alcance como criadora de conteúdo.</w:t>
      </w:r>
    </w:p>
    <w:p>
      <w:r>
        <w:t>Dores / Frustrações:</w:t>
      </w:r>
    </w:p>
    <w:p>
      <w:pPr>
        <w:pStyle w:val="ListBullet"/>
      </w:pPr>
      <w:r>
        <w:t>- Dificuldade em se destacar entre outros streamers.</w:t>
      </w:r>
    </w:p>
    <w:p>
      <w:pPr>
        <w:pStyle w:val="ListBullet"/>
      </w:pPr>
      <w:r>
        <w:t>- Falta de ferramentas que mostrem conquistas de forma atrativa.</w:t>
      </w:r>
    </w:p>
    <w:p>
      <w:pPr>
        <w:pStyle w:val="ListBullet"/>
      </w:pPr>
      <w:r>
        <w:t>- Lives e clipes se perdem com o tempo.</w:t>
      </w:r>
    </w:p>
    <w:p>
      <w:r>
        <w:t>Comportamento digital:</w:t>
      </w:r>
    </w:p>
    <w:p>
      <w:pPr>
        <w:pStyle w:val="ListBullet"/>
      </w:pPr>
      <w:r>
        <w:t>- Usa Twitch e YouTube diariamente.</w:t>
      </w:r>
    </w:p>
    <w:p>
      <w:pPr>
        <w:pStyle w:val="ListBullet"/>
      </w:pPr>
      <w:r>
        <w:t>- Divulga conteúdo no Twitter/X e TikTok.</w:t>
      </w:r>
    </w:p>
    <w:p>
      <w:pPr>
        <w:pStyle w:val="ListBullet"/>
      </w:pPr>
      <w:r>
        <w:t>- Segue outros streamers para acompanhar tendências.</w:t>
      </w:r>
    </w:p>
    <w:p>
      <w:r>
        <w:t>Frase que a define: "Quero estar sempre por dentro do que está bombando para engajar meu público."</w:t>
      </w:r>
    </w:p>
    <w:p>
      <w:r>
        <w:br w:type="page"/>
      </w:r>
    </w:p>
    <w:p>
      <w:pPr>
        <w:pStyle w:val="Heading2"/>
      </w:pPr>
      <w:r>
        <w:t>Erica Martins</w:t>
      </w:r>
    </w:p>
    <w:p>
      <w:r>
        <w:t>Idade: 34</w:t>
      </w:r>
    </w:p>
    <w:p>
      <w:r>
        <w:t>Estado civil: Casada</w:t>
      </w:r>
    </w:p>
    <w:p>
      <w:r>
        <w:t>Ocupação: Desenvolvedora de jogos em estúdio independente</w:t>
      </w:r>
    </w:p>
    <w:p>
      <w:r>
        <w:t>Perfil: Erica é desenvolvedora profissional, atua em programação e game design e busca dados de mercado para orientar projetos. Seu interesse é entender tendências e hábitos de jogadores.</w:t>
      </w:r>
    </w:p>
    <w:p>
      <w:r>
        <w:t>Objetivos e motivações:</w:t>
      </w:r>
    </w:p>
    <w:p>
      <w:pPr>
        <w:pStyle w:val="ListBullet"/>
      </w:pPr>
      <w:r>
        <w:t>- Monitorar gêneros em alta.</w:t>
      </w:r>
    </w:p>
    <w:p>
      <w:pPr>
        <w:pStyle w:val="ListBullet"/>
      </w:pPr>
      <w:r>
        <w:t>- Entender consumo e avaliações de jogos.</w:t>
      </w:r>
    </w:p>
    <w:p>
      <w:pPr>
        <w:pStyle w:val="ListBullet"/>
      </w:pPr>
      <w:r>
        <w:t>- Validar hipóteses de mercado.</w:t>
      </w:r>
    </w:p>
    <w:p>
      <w:pPr>
        <w:pStyle w:val="ListBullet"/>
      </w:pPr>
      <w:r>
        <w:t>- Usar insights de comunidades para guiar projetos.</w:t>
      </w:r>
    </w:p>
    <w:p>
      <w:r>
        <w:t>Dores / Frustrações:</w:t>
      </w:r>
    </w:p>
    <w:p>
      <w:pPr>
        <w:pStyle w:val="ListBullet"/>
      </w:pPr>
      <w:r>
        <w:t>- Falta de dados confiáveis.</w:t>
      </w:r>
    </w:p>
    <w:p>
      <w:pPr>
        <w:pStyle w:val="ListBullet"/>
      </w:pPr>
      <w:r>
        <w:t>- Métricas limitadas nas lojas digitais.</w:t>
      </w:r>
    </w:p>
    <w:p>
      <w:pPr>
        <w:pStyle w:val="ListBullet"/>
      </w:pPr>
      <w:r>
        <w:t>- Opiniões fragmentadas em fóruns/redes sociais.</w:t>
      </w:r>
    </w:p>
    <w:p>
      <w:pPr>
        <w:pStyle w:val="ListBullet"/>
      </w:pPr>
      <w:r>
        <w:t>- Dificuldade em cruzar dados qualitativos e quantitativos.</w:t>
      </w:r>
    </w:p>
    <w:p>
      <w:r>
        <w:t>Comportamento digital:</w:t>
      </w:r>
    </w:p>
    <w:p>
      <w:pPr>
        <w:pStyle w:val="ListBullet"/>
      </w:pPr>
      <w:r>
        <w:t>- Acompanha relatórios de mercado.</w:t>
      </w:r>
    </w:p>
    <w:p>
      <w:pPr>
        <w:pStyle w:val="ListBullet"/>
      </w:pPr>
      <w:r>
        <w:t>- Usa LinkedIn e grupos de devs no Discord.</w:t>
      </w:r>
    </w:p>
    <w:p>
      <w:pPr>
        <w:pStyle w:val="ListBullet"/>
      </w:pPr>
      <w:r>
        <w:t>- Busca insights em comunidades gamers.</w:t>
      </w:r>
    </w:p>
    <w:p>
      <w:r>
        <w:t>Frase que a define: "Para desenvolver jogos melhores, preciso entender o que os jogadores realmente estão jogando e por quê."</w:t>
      </w:r>
    </w:p>
    <w:p>
      <w:r>
        <w:br w:type="page"/>
      </w:r>
    </w:p>
    <w:p>
      <w:pPr>
        <w:pStyle w:val="Heading2"/>
      </w:pPr>
      <w:r>
        <w:t>Rafael Costa</w:t>
      </w:r>
    </w:p>
    <w:p>
      <w:r>
        <w:t>Idade: 27</w:t>
      </w:r>
    </w:p>
    <w:p>
      <w:r>
        <w:t>Estado civil: Solteiro</w:t>
      </w:r>
    </w:p>
    <w:p>
      <w:r>
        <w:t>Ocupação: Desenvolvedor indie</w:t>
      </w:r>
    </w:p>
    <w:p>
      <w:r>
        <w:t>Perfil: Rafael cria jogos sozinho ou com amigos em pequenos projetos indies. Atua em múltiplas funções e depende muito de comunidades para validar ideias e conquistar visibilidade.</w:t>
      </w:r>
    </w:p>
    <w:p>
      <w:r>
        <w:t>Objetivos e motivações:</w:t>
      </w:r>
    </w:p>
    <w:p>
      <w:pPr>
        <w:pStyle w:val="ListBullet"/>
      </w:pPr>
      <w:r>
        <w:t>- Validar conceitos e gêneros antes de investir tempo.</w:t>
      </w:r>
    </w:p>
    <w:p>
      <w:pPr>
        <w:pStyle w:val="ListBullet"/>
      </w:pPr>
      <w:r>
        <w:t>- Encontrar nichos pouco explorados.</w:t>
      </w:r>
    </w:p>
    <w:p>
      <w:pPr>
        <w:pStyle w:val="ListBullet"/>
      </w:pPr>
      <w:r>
        <w:t>- Construir comunidade em torno de seus jogos.</w:t>
      </w:r>
    </w:p>
    <w:p>
      <w:pPr>
        <w:pStyle w:val="ListBullet"/>
      </w:pPr>
      <w:r>
        <w:t>- Ajustar mecânicas com base em feedback real.</w:t>
      </w:r>
    </w:p>
    <w:p>
      <w:r>
        <w:t>Dores / Frustrações:</w:t>
      </w:r>
    </w:p>
    <w:p>
      <w:pPr>
        <w:pStyle w:val="ListBullet"/>
      </w:pPr>
      <w:r>
        <w:t>- Pouco acesso a dados sobre mercado indie.</w:t>
      </w:r>
    </w:p>
    <w:p>
      <w:pPr>
        <w:pStyle w:val="ListBullet"/>
      </w:pPr>
      <w:r>
        <w:t>- Dificuldade em conquistar visibilidade.</w:t>
      </w:r>
    </w:p>
    <w:p>
      <w:pPr>
        <w:pStyle w:val="ListBullet"/>
      </w:pPr>
      <w:r>
        <w:t>- Orçamento reduzido para pesquisa e marketing.</w:t>
      </w:r>
    </w:p>
    <w:p>
      <w:pPr>
        <w:pStyle w:val="ListBullet"/>
      </w:pPr>
      <w:r>
        <w:t>- Feedback fragmentado em várias plataformas.</w:t>
      </w:r>
    </w:p>
    <w:p>
      <w:r>
        <w:t>Comportamento digital:</w:t>
      </w:r>
    </w:p>
    <w:p>
      <w:pPr>
        <w:pStyle w:val="ListBullet"/>
      </w:pPr>
      <w:r>
        <w:t>- Publica protótipos no Itch.io e Reddit.</w:t>
      </w:r>
    </w:p>
    <w:p>
      <w:pPr>
        <w:pStyle w:val="ListBullet"/>
      </w:pPr>
      <w:r>
        <w:t>- Usa Twitter/X e TikTok para divulgar jogos.</w:t>
      </w:r>
    </w:p>
    <w:p>
      <w:pPr>
        <w:pStyle w:val="ListBullet"/>
      </w:pPr>
      <w:r>
        <w:t>- Participa de grupos de devs no Discord.</w:t>
      </w:r>
    </w:p>
    <w:p>
      <w:r>
        <w:t>Frase que a define: "Ser indie é lutar contra o tempo e os recursos — por isso preciso ouvir os jogadores desde cedo."</w:t>
      </w:r>
    </w:p>
    <w:p>
      <w:r>
        <w:br w:type="page"/>
      </w:r>
    </w:p>
    <w:p>
      <w:pPr>
        <w:pStyle w:val="Heading1"/>
      </w:pPr>
      <w:r>
        <w:t>Tabela Comparativa das Personas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Nome</w:t>
            </w:r>
          </w:p>
        </w:tc>
        <w:tc>
          <w:tcPr>
            <w:tcW w:type="dxa" w:w="1728"/>
          </w:tcPr>
          <w:p>
            <w:r>
              <w:t>Idade</w:t>
            </w:r>
          </w:p>
        </w:tc>
        <w:tc>
          <w:tcPr>
            <w:tcW w:type="dxa" w:w="1728"/>
          </w:tcPr>
          <w:p>
            <w:r>
              <w:t>Ocupação</w:t>
            </w:r>
          </w:p>
        </w:tc>
        <w:tc>
          <w:tcPr>
            <w:tcW w:type="dxa" w:w="1728"/>
          </w:tcPr>
          <w:p>
            <w:r>
              <w:t>Objetivo Principal</w:t>
            </w:r>
          </w:p>
        </w:tc>
        <w:tc>
          <w:tcPr>
            <w:tcW w:type="dxa" w:w="1728"/>
          </w:tcPr>
          <w:p>
            <w:r>
              <w:t>Frustração</w:t>
            </w:r>
          </w:p>
        </w:tc>
      </w:tr>
      <w:tr>
        <w:tc>
          <w:tcPr>
            <w:tcW w:type="dxa" w:w="1728"/>
          </w:tcPr>
          <w:p>
            <w:r>
              <w:t>Marcos Silva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Assistente administrativo em escritório</w:t>
            </w:r>
          </w:p>
        </w:tc>
        <w:tc>
          <w:tcPr>
            <w:tcW w:type="dxa" w:w="1728"/>
          </w:tcPr>
          <w:p>
            <w:r>
              <w:t>Acompanhar desempenho e progresso.</w:t>
            </w:r>
          </w:p>
        </w:tc>
        <w:tc>
          <w:tcPr>
            <w:tcW w:type="dxa" w:w="1728"/>
          </w:tcPr>
          <w:p>
            <w:r>
              <w:t>Falta de uma plataforma centralizada para acompanhar conquistas.</w:t>
            </w:r>
          </w:p>
        </w:tc>
      </w:tr>
      <w:tr>
        <w:tc>
          <w:tcPr>
            <w:tcW w:type="dxa" w:w="1728"/>
          </w:tcPr>
          <w:p>
            <w:r>
              <w:t>Ana Oliveira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Analista de RH em multinacional</w:t>
            </w:r>
          </w:p>
        </w:tc>
        <w:tc>
          <w:tcPr>
            <w:tcW w:type="dxa" w:w="1728"/>
          </w:tcPr>
          <w:p>
            <w:r>
              <w:t>Organizar sua biblioteca de jogos.</w:t>
            </w:r>
          </w:p>
        </w:tc>
        <w:tc>
          <w:tcPr>
            <w:tcW w:type="dxa" w:w="1728"/>
          </w:tcPr>
          <w:p>
            <w:r>
              <w:t>Pouco tempo para atualizar listas.</w:t>
            </w:r>
          </w:p>
        </w:tc>
      </w:tr>
      <w:tr>
        <w:tc>
          <w:tcPr>
            <w:tcW w:type="dxa" w:w="1728"/>
          </w:tcPr>
          <w:p>
            <w:r>
              <w:t>Vitor Santos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Estudante universitário</w:t>
            </w:r>
          </w:p>
        </w:tc>
        <w:tc>
          <w:tcPr>
            <w:tcW w:type="dxa" w:w="1728"/>
          </w:tcPr>
          <w:p>
            <w:r>
              <w:t>Escrever e compartilhar análises.</w:t>
            </w:r>
          </w:p>
        </w:tc>
        <w:tc>
          <w:tcPr>
            <w:tcW w:type="dxa" w:w="1728"/>
          </w:tcPr>
          <w:p>
            <w:r>
              <w:t>Comentários em lojas digitais têm pouco alcance.</w:t>
            </w:r>
          </w:p>
        </w:tc>
      </w:tr>
      <w:tr>
        <w:tc>
          <w:tcPr>
            <w:tcW w:type="dxa" w:w="1728"/>
          </w:tcPr>
          <w:p>
            <w:r>
              <w:t>Moonkitty (Luísa Andrade)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Streamer iniciante</w:t>
            </w:r>
          </w:p>
        </w:tc>
        <w:tc>
          <w:tcPr>
            <w:tcW w:type="dxa" w:w="1728"/>
          </w:tcPr>
          <w:p>
            <w:r>
              <w:t>Descobrir rapidamente jogos em alta.</w:t>
            </w:r>
          </w:p>
        </w:tc>
        <w:tc>
          <w:tcPr>
            <w:tcW w:type="dxa" w:w="1728"/>
          </w:tcPr>
          <w:p>
            <w:r>
              <w:t>Dificuldade em se destacar entre outros streamers.</w:t>
            </w:r>
          </w:p>
        </w:tc>
      </w:tr>
      <w:tr>
        <w:tc>
          <w:tcPr>
            <w:tcW w:type="dxa" w:w="1728"/>
          </w:tcPr>
          <w:p>
            <w:r>
              <w:t>Erica Martins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Desenvolvedora de jogos em estúdio independente</w:t>
            </w:r>
          </w:p>
        </w:tc>
        <w:tc>
          <w:tcPr>
            <w:tcW w:type="dxa" w:w="1728"/>
          </w:tcPr>
          <w:p>
            <w:r>
              <w:t>Monitorar gêneros em alta.</w:t>
            </w:r>
          </w:p>
        </w:tc>
        <w:tc>
          <w:tcPr>
            <w:tcW w:type="dxa" w:w="1728"/>
          </w:tcPr>
          <w:p>
            <w:r>
              <w:t>Falta de dados confiáveis.</w:t>
            </w:r>
          </w:p>
        </w:tc>
      </w:tr>
      <w:tr>
        <w:tc>
          <w:tcPr>
            <w:tcW w:type="dxa" w:w="1728"/>
          </w:tcPr>
          <w:p>
            <w:r>
              <w:t>Rafael Costa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Desenvolvedor indie</w:t>
            </w:r>
          </w:p>
        </w:tc>
        <w:tc>
          <w:tcPr>
            <w:tcW w:type="dxa" w:w="1728"/>
          </w:tcPr>
          <w:p>
            <w:r>
              <w:t>Validar conceitos e gêneros antes de investir tempo.</w:t>
            </w:r>
          </w:p>
        </w:tc>
        <w:tc>
          <w:tcPr>
            <w:tcW w:type="dxa" w:w="1728"/>
          </w:tcPr>
          <w:p>
            <w:r>
              <w:t>Pouco acesso a dados sobre mercado indie.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